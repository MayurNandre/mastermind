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2"/>
        </w:rPr>
        <w:t>Practical 18: ReactJS Installation Steps</w:t>
      </w:r>
    </w:p>
    <w:p>
      <w:r>
        <w:rPr>
          <w:b/>
          <w:sz w:val="20"/>
        </w:rPr>
        <w:t>Code:</w:t>
      </w:r>
    </w:p>
    <w:p>
      <w:r>
        <w:t>Install Node.js &amp; npm:</w:t>
        <w:br/>
        <w:t>node -v</w:t>
        <w:br/>
        <w:t>npm -v</w:t>
        <w:br/>
        <w:br/>
        <w:t>Create React app (using Create React App):</w:t>
        <w:br/>
        <w:t>npx create-react-app my-app</w:t>
        <w:br/>
        <w:t>cd my-app</w:t>
        <w:br/>
        <w:t>npm start</w:t>
        <w:br/>
        <w:br/>
        <w:t>Open http://localhost:3000 in browser.</w:t>
      </w:r>
    </w:p>
    <w:p>
      <w:r>
        <w:rPr>
          <w:b/>
          <w:sz w:val="20"/>
        </w:rPr>
        <w:t>Expected Output:</w:t>
      </w:r>
    </w:p>
    <w:p>
      <w:r>
        <w:t>Expected Output:</w:t>
        <w:br/>
        <w:t>- node -v: Displays Node.js version (e.g., v18.17.0)</w:t>
        <w:br/>
        <w:t>- npm -v: Displays npm version (e.g., 9.6.7)</w:t>
        <w:br/>
        <w:t>- npx create-react-app: Creates new React application with project structure</w:t>
        <w:br/>
        <w:t>- npm start: Opens development server at http://localhost:3000 showing React welcome page</w:t>
      </w:r>
    </w:p>
    <w:p>
      <w:r>
        <w:rPr>
          <w:b/>
          <w:sz w:val="22"/>
        </w:rPr>
        <w:t>Practical 19: Basic "Hello World" React Component</w:t>
      </w:r>
    </w:p>
    <w:p>
      <w:r>
        <w:rPr>
          <w:b/>
          <w:sz w:val="20"/>
        </w:rPr>
        <w:t>Code:</w:t>
      </w:r>
    </w:p>
    <w:p>
      <w:r>
        <w:t>import React from 'react';</w:t>
        <w:br/>
        <w:br/>
        <w:t>function App() {</w:t>
        <w:br/>
        <w:t>return &lt;h1&gt;Hello World!&lt;/h1&gt;;</w:t>
        <w:br/>
        <w:t>}</w:t>
        <w:br/>
        <w:br/>
        <w:t>export default App;</w:t>
      </w:r>
    </w:p>
    <w:p>
      <w:r>
        <w:rPr>
          <w:b/>
          <w:sz w:val="20"/>
        </w:rPr>
        <w:t>Expected Output:</w:t>
      </w:r>
    </w:p>
    <w:p>
      <w:r>
        <w:t>Expected Output:</w:t>
        <w:br/>
        <w:t>Browser displays a webpage with "Hello World!" as a large heading (h1 tag).</w:t>
        <w:br/>
        <w:t>The text appears styled according to default browser h1 styling.</w:t>
      </w:r>
    </w:p>
    <w:p>
      <w:r>
        <w:rPr>
          <w:b/>
          <w:sz w:val="22"/>
        </w:rPr>
        <w:t>Practical 20: React Router Setup</w:t>
      </w:r>
    </w:p>
    <w:p>
      <w:r>
        <w:rPr>
          <w:b/>
          <w:sz w:val="20"/>
        </w:rPr>
        <w:t>Code:</w:t>
      </w:r>
    </w:p>
    <w:p>
      <w:r>
        <w:t>import React from 'react';</w:t>
        <w:br/>
        <w:t>import { BrowserRouter as Router, Routes, Route, Link } from 'react-router-dom';</w:t>
        <w:br/>
        <w:br/>
        <w:t>function Home() { return &lt;h2&gt;Home Page&lt;/h2&gt;; }</w:t>
        <w:br/>
        <w:t>function About() { return &lt;h2&gt;About Page&lt;/h2&gt;; }</w:t>
        <w:br/>
        <w:br/>
        <w:t>function App() {</w:t>
        <w:br/>
        <w:t>return (</w:t>
        <w:br/>
        <w:t>&lt;Router&gt;</w:t>
        <w:br/>
        <w:t>&lt;nav&gt;&lt;Link to="/"&gt;Home&lt;/Link&gt; | &lt;Link to="/about"&gt;About&lt;/Link&gt;&lt;/nav&gt;</w:t>
        <w:br/>
        <w:t>&lt;Routes&gt;</w:t>
        <w:br/>
        <w:t>&lt;Route path="/" element={&lt;Home /&gt;} /&gt;</w:t>
        <w:br/>
        <w:t>&lt;Route path="/about" element={&lt;About /&gt;} /&gt;</w:t>
        <w:br/>
        <w:t>&lt;/Routes&gt;</w:t>
        <w:br/>
        <w:t>&lt;/Router&gt;</w:t>
        <w:br/>
        <w:t>);</w:t>
        <w:br/>
        <w:t>}</w:t>
        <w:br/>
        <w:br/>
        <w:t>export default App;</w:t>
      </w:r>
    </w:p>
    <w:p>
      <w:r>
        <w:rPr>
          <w:b/>
          <w:sz w:val="20"/>
        </w:rPr>
        <w:t>Expected Output:</w:t>
      </w:r>
    </w:p>
    <w:p>
      <w:r>
        <w:t>Expected Output:</w:t>
        <w:br/>
        <w:t>Navigation bar with "Home | About" links at the top.</w:t>
        <w:br/>
        <w:t>- Clicking "Home" displays "Home Page" heading</w:t>
        <w:br/>
        <w:t>- Clicking "About" displays "About Page" heading</w:t>
        <w:br/>
        <w:t>- URL changes dynamically (/, /about) without page refresh</w:t>
      </w:r>
    </w:p>
    <w:p>
      <w:r>
        <w:rPr>
          <w:b/>
          <w:sz w:val="22"/>
        </w:rPr>
        <w:t>Practical 21: jQuery Slide Effects</w:t>
      </w:r>
    </w:p>
    <w:p>
      <w:r>
        <w:rPr>
          <w:b/>
          <w:sz w:val="20"/>
        </w:rPr>
        <w:t>Code:</w:t>
      </w:r>
    </w:p>
    <w:p>
      <w:r>
        <w:t>&lt;!DOCTYPE html&gt;</w:t>
        <w:br/>
        <w:t>&lt;html&gt;</w:t>
        <w:br/>
        <w:t>&lt;head&gt;</w:t>
        <w:br/>
        <w:t>&lt;script src="https://code.jquery.com/jquery-3.6.0.min.js"&gt;&lt;/script&gt;</w:t>
        <w:br/>
        <w:t>&lt;/head&gt;</w:t>
        <w:br/>
        <w:t>&lt;body&gt;</w:t>
        <w:br/>
        <w:br/>
        <w:t>&lt;p id="text"&gt;Hello! Slide me!&lt;/p&gt;</w:t>
        <w:br/>
        <w:t>&lt;button id="up"&gt;Slide Up&lt;/button&gt;</w:t>
        <w:br/>
        <w:t>&lt;button id="down"&gt;Slide Down&lt;/button&gt;</w:t>
        <w:br/>
        <w:t>&lt;button id="toggle"&gt;Slide Toggle&lt;/button&gt;</w:t>
        <w:br/>
        <w:br/>
        <w:t>&lt;script&gt;</w:t>
        <w:br/>
        <w:t>$("#up").click(()=&gt;$("#text").slideUp());</w:t>
        <w:br/>
        <w:t>$("#down").click(()=&gt;$("#text").slideDown());</w:t>
        <w:br/>
        <w:t>$("#toggle").click(()=&gt;$("#text").slideToggle());</w:t>
        <w:br/>
        <w:t>&lt;/script&gt;</w:t>
        <w:br/>
        <w:br/>
        <w:t>&lt;/body&gt;</w:t>
        <w:br/>
        <w:t>&lt;/html&gt;</w:t>
      </w:r>
    </w:p>
    <w:p>
      <w:r>
        <w:rPr>
          <w:b/>
          <w:sz w:val="20"/>
        </w:rPr>
        <w:t>Expected Output:</w:t>
      </w:r>
    </w:p>
    <w:p>
      <w:r>
        <w:t>Expected Output:</w:t>
        <w:br/>
        <w:t>Page displays "Hello! Slide me!" text with three buttons:</w:t>
        <w:br/>
        <w:t>- "Slide Up": Makes text disappear with upward sliding animation</w:t>
        <w:br/>
        <w:t>- "Slide Down": Makes text appear with downward sliding animation</w:t>
        <w:br/>
        <w:t>- "Slide Toggle": Alternates between hiding/showing text with slide effect</w:t>
      </w:r>
    </w:p>
    <w:p>
      <w:r>
        <w:rPr>
          <w:b/>
          <w:sz w:val="22"/>
        </w:rPr>
        <w:t>Practical 22: API Integration and Charting in React</w:t>
      </w:r>
    </w:p>
    <w:p>
      <w:r>
        <w:rPr>
          <w:b/>
          <w:sz w:val="20"/>
        </w:rPr>
        <w:t>Code:</w:t>
      </w:r>
    </w:p>
    <w:p>
      <w:r>
        <w:t>// Install: npm install axios chart.js react-chartjs-2</w:t>
        <w:br/>
        <w:t>import React, { useEffect, useState } from 'react';</w:t>
        <w:br/>
        <w:t>import axios from 'axios';</w:t>
        <w:br/>
        <w:t>import { Line } from 'react-chartjs-2';</w:t>
        <w:br/>
        <w:br/>
        <w:t>function Weather() {</w:t>
        <w:br/>
        <w:t>const [data,setData] = useState({labels:[], datasets:[]});</w:t>
        <w:br/>
        <w:br/>
        <w:t>useEffect(()=&gt;{</w:t>
        <w:br/>
        <w:t>axios.get('https://api.openweathermap.org/data/2.5/onecall?lat=35&amp;lon=139&amp;appid=YOUR_API_KEY')</w:t>
        <w:br/>
        <w:t>.then(res=&gt;{</w:t>
        <w:br/>
        <w:t>const labels = res.data.daily.map(d =&gt; new Date(d.dt*1000).toLocaleDateString());</w:t>
        <w:br/>
        <w:t>const temps = res.data.daily.map(d =&gt; d.temp.day);</w:t>
        <w:br/>
        <w:t>setData({labels, datasets:[{label:'Temp', data:temps, borderColor:'blue', fill:false}]});</w:t>
        <w:br/>
        <w:t>});</w:t>
        <w:br/>
        <w:t>},[]);</w:t>
        <w:br/>
        <w:br/>
        <w:t>return &lt;Line data={data} /&gt;;</w:t>
        <w:br/>
        <w:t>}</w:t>
        <w:br/>
        <w:br/>
        <w:t>export default Weather;</w:t>
      </w:r>
    </w:p>
    <w:p>
      <w:r>
        <w:rPr>
          <w:b/>
          <w:sz w:val="20"/>
        </w:rPr>
        <w:t>Expected Output:</w:t>
      </w:r>
    </w:p>
    <w:p>
      <w:r>
        <w:t>Expected Output:</w:t>
        <w:br/>
        <w:t>Line chart displaying weather temperature data:</w:t>
        <w:br/>
        <w:t>- X-axis: Dates (fetched from API)</w:t>
        <w:br/>
        <w:t>- Y-axis: Temperature values</w:t>
        <w:br/>
        <w:t>- Blue line connecting temperature points over multiple days</w:t>
        <w:br/>
        <w:t>- Chart title showing "Temp" as dataset label</w:t>
        <w:br/>
        <w:t>Note: Requires valid OpenWeatherMap API key to function</w:t>
      </w:r>
    </w:p>
    <w:p>
      <w:r>
        <w:rPr>
          <w:b/>
          <w:sz w:val="22"/>
        </w:rPr>
        <w:t>Practical 23: Simple Login Form with State Management</w:t>
      </w:r>
    </w:p>
    <w:p>
      <w:r>
        <w:rPr>
          <w:b/>
          <w:sz w:val="20"/>
        </w:rPr>
        <w:t>Code:</w:t>
      </w:r>
    </w:p>
    <w:p>
      <w:r>
        <w:t>import React, { useState } from 'react';</w:t>
        <w:br/>
        <w:br/>
        <w:t>function Login() {</w:t>
        <w:br/>
        <w:t>const [user,setUser] = useState('');</w:t>
        <w:br/>
        <w:t>const [pass,setPass] = useState('');</w:t>
        <w:br/>
        <w:t>const [msg,setMsg] = useState('');</w:t>
        <w:br/>
        <w:br/>
        <w:t>const handleLogin = () =&gt; setMsg(`Logged in as ${user}`);</w:t>
        <w:br/>
        <w:br/>
        <w:t>return (</w:t>
        <w:br/>
        <w:t>&lt;div&gt;</w:t>
        <w:br/>
        <w:t>&lt;input placeholder="Username" value={user} onChange={e=&gt;setUser(e.target.value)} /&gt;</w:t>
        <w:br/>
        <w:t>&lt;input placeholder="Password" type="password" value={pass} onChange={e=&gt;setPass(e.target.value)} /&gt;</w:t>
        <w:br/>
        <w:t>&lt;button onClick={handleLogin}&gt;Login&lt;/button&gt;</w:t>
        <w:br/>
        <w:t>&lt;p&gt;{msg}&lt;/p&gt;</w:t>
        <w:br/>
        <w:t>&lt;/div&gt;</w:t>
        <w:br/>
        <w:t>);</w:t>
        <w:br/>
        <w:t>}</w:t>
        <w:br/>
        <w:br/>
        <w:t>export default Login;</w:t>
      </w:r>
    </w:p>
    <w:p>
      <w:r>
        <w:rPr>
          <w:b/>
          <w:sz w:val="20"/>
        </w:rPr>
        <w:t>Expected Output:</w:t>
      </w:r>
    </w:p>
    <w:p>
      <w:r>
        <w:t>Expected Output:</w:t>
        <w:br/>
        <w:t>Login form with:</w:t>
        <w:br/>
        <w:t>- Username input field (placeholder: "Username")</w:t>
        <w:br/>
        <w:t>- Password input field (placeholder: "Password", hidden text)</w:t>
        <w:br/>
        <w:t>- "Login" button</w:t>
        <w:br/>
        <w:t>- When login is clicked: displays "Logged in as [username]" below the form</w:t>
        <w:br/>
        <w:t>- Form inputs update in real-time as user types</w:t>
      </w:r>
    </w:p>
    <w:p>
      <w:r>
        <w:rPr>
          <w:b/>
          <w:sz w:val="22"/>
        </w:rPr>
        <w:t>Practical 24: React Event Handling</w:t>
      </w:r>
    </w:p>
    <w:p>
      <w:r>
        <w:rPr>
          <w:b/>
          <w:sz w:val="20"/>
        </w:rPr>
        <w:t>Code:</w:t>
      </w:r>
    </w:p>
    <w:p>
      <w:r>
        <w:t>import React from 'react';</w:t>
        <w:br/>
        <w:br/>
        <w:t>function Events() {</w:t>
        <w:br/>
        <w:t>const handleClick = () =&gt; alert('Button clicked!');</w:t>
        <w:br/>
        <w:t>return &lt;button onClick={handleClick}&gt;Click Me&lt;/button&gt;;</w:t>
        <w:br/>
        <w:t>}</w:t>
        <w:br/>
        <w:br/>
        <w:t>export default Events;</w:t>
      </w:r>
    </w:p>
    <w:p>
      <w:r>
        <w:rPr>
          <w:b/>
          <w:sz w:val="20"/>
        </w:rPr>
        <w:t>Expected Output:</w:t>
      </w:r>
    </w:p>
    <w:p>
      <w:r>
        <w:t>Expected Output:</w:t>
        <w:br/>
        <w:t>Simple webpage with a "Click Me" button.</w:t>
        <w:br/>
        <w:t>When button is clicked: Browser alert popup appears with message "Button clicked!"</w:t>
        <w:br/>
        <w:t>User must click "OK" to close the alert and return to the page.</w:t>
      </w:r>
    </w:p>
    <w:p>
      <w:r>
        <w:rPr>
          <w:b/>
          <w:sz w:val="22"/>
        </w:rPr>
        <w:t>Practical 25: Searchable List Component</w:t>
      </w:r>
    </w:p>
    <w:p>
      <w:r>
        <w:rPr>
          <w:b/>
          <w:sz w:val="20"/>
        </w:rPr>
        <w:t>Code:</w:t>
      </w:r>
    </w:p>
    <w:p>
      <w:r>
        <w:t>import React, { useState } from 'react';</w:t>
        <w:br/>
        <w:br/>
        <w:t>function SearchList() {</w:t>
        <w:br/>
        <w:t>const [search,setSearch] = useState('');</w:t>
        <w:br/>
        <w:t>const items = ['Apple','Banana','Orange','Mango'];</w:t>
        <w:br/>
        <w:t>return (</w:t>
        <w:br/>
        <w:t>&lt;div&gt;</w:t>
        <w:br/>
        <w:t>&lt;input placeholder="Search" onChange={e=&gt;setSearch(e.target.value)} /&gt;</w:t>
        <w:br/>
        <w:t>&lt;ul&gt;{items.filter(i=&gt;i.toLowerCase().includes(search.toLowerCase())).map(i=&gt;&lt;li key={i}&gt;{i}&lt;/li&gt;)}&lt;/ul&gt;</w:t>
        <w:br/>
        <w:t>&lt;/div&gt;</w:t>
        <w:br/>
        <w:t>);</w:t>
        <w:br/>
        <w:t>}</w:t>
        <w:br/>
        <w:br/>
        <w:t>export default SearchList;</w:t>
      </w:r>
    </w:p>
    <w:p>
      <w:r>
        <w:rPr>
          <w:b/>
          <w:sz w:val="20"/>
        </w:rPr>
        <w:t>Expected Output:</w:t>
      </w:r>
    </w:p>
    <w:p>
      <w:r>
        <w:t>Expected Output:</w:t>
        <w:br/>
        <w:t>Search interface with:</w:t>
        <w:br/>
        <w:t>- Search input field (placeholder: "Search")</w:t>
        <w:br/>
        <w:t>- List showing: Apple, Banana, Orange, Mango</w:t>
        <w:br/>
        <w:t>- As user types in search box, list filters in real-time:</w:t>
        <w:br/>
        <w:t xml:space="preserve">  * "app" shows only "Apple"</w:t>
        <w:br/>
        <w:t xml:space="preserve">  * "an" shows "Banana", "Orange", "Mango"</w:t>
        <w:br/>
        <w:t xml:space="preserve">  * Empty search shows all items</w:t>
      </w:r>
    </w:p>
    <w:p>
      <w:r>
        <w:rPr>
          <w:b/>
          <w:sz w:val="22"/>
        </w:rPr>
        <w:t>Practical 26: Simple Calculator Component</w:t>
      </w:r>
    </w:p>
    <w:p>
      <w:r>
        <w:rPr>
          <w:b/>
          <w:sz w:val="20"/>
        </w:rPr>
        <w:t>Code:</w:t>
      </w:r>
    </w:p>
    <w:p>
      <w:r>
        <w:t>// Create a new React app:</w:t>
        <w:br/>
        <w:t>// 1 . npx create-react-app calculator-app</w:t>
        <w:br/>
        <w:t>// cd calculator-app</w:t>
        <w:br/>
        <w:t>// npm start</w:t>
        <w:br/>
        <w:br/>
        <w:t>//2 . Create a Calculator.js component.</w:t>
        <w:br/>
        <w:br/>
        <w:t>import React, { useState } from "react";</w:t>
        <w:br/>
        <w:br/>
        <w:t>const Calculator = () =&gt; {</w:t>
        <w:br/>
        <w:t>const [input, setInput] = useState("");</w:t>
        <w:br/>
        <w:t>return (</w:t>
        <w:br/>
        <w:t>&lt;div&gt;</w:t>
        <w:br/>
        <w:t>&lt;input value={input} readOnly /&gt;</w:t>
        <w:br/>
        <w:t>{"1234567890+-*/".split("").map(c =&gt; &lt;button onClick={()=&gt;setInput(input+c)}&gt;{c}&lt;/button&gt;)}</w:t>
        <w:br/>
        <w:t>&lt;button onClick={()=&gt;setInput(eval(input))}&gt;=&lt;/button&gt;</w:t>
        <w:br/>
        <w:t>&lt;button onClick={()=&gt;setInput("")}&gt;C&lt;/button&gt;</w:t>
        <w:br/>
        <w:t>&lt;/div&gt;</w:t>
        <w:br/>
        <w:t>);</w:t>
        <w:br/>
        <w:t>};</w:t>
        <w:br/>
        <w:t>export default Calculator;</w:t>
      </w:r>
    </w:p>
    <w:p>
      <w:r>
        <w:rPr>
          <w:b/>
          <w:sz w:val="20"/>
        </w:rPr>
        <w:t>Expected Output:</w:t>
      </w:r>
    </w:p>
    <w:p>
      <w:r>
        <w:t>Expected Output:</w:t>
        <w:br/>
        <w:t>Calculator interface with:</w:t>
        <w:br/>
        <w:t>- Read-only display field showing current input</w:t>
        <w:br/>
        <w:t>- Number buttons: 1, 2, 3, 4, 5, 6, 7, 8, 9, 0</w:t>
        <w:br/>
        <w:t>- Operation buttons: +, -, *, /</w:t>
        <w:br/>
        <w:t>- "=" button: calculates and shows result</w:t>
        <w:br/>
        <w:t>- "C" button: clears the display</w:t>
        <w:br/>
        <w:t>Example: Click 5, +, 3, = shows "8" in display</w:t>
      </w:r>
    </w:p>
    <w:p>
      <w:r>
        <w:rPr>
          <w:b/>
          <w:sz w:val="22"/>
        </w:rPr>
        <w:t>Practical 27: Basic Product Page Component</w:t>
      </w:r>
    </w:p>
    <w:p>
      <w:r>
        <w:rPr>
          <w:b/>
          <w:sz w:val="20"/>
        </w:rPr>
        <w:t>Code:</w:t>
      </w:r>
    </w:p>
    <w:p>
      <w:r>
        <w:t>// Create a new React app:</w:t>
        <w:br/>
        <w:t>// 1 . npx prod-react-app prod-app</w:t>
        <w:br/>
        <w:t>// cd calculator-app</w:t>
        <w:br/>
        <w:t>// npm start</w:t>
        <w:br/>
        <w:br/>
        <w:t>//2 . Create a pord.js component.</w:t>
        <w:br/>
        <w:br/>
        <w:t>import React from "react";</w:t>
        <w:br/>
        <w:br/>
        <w:t>const ProductPage = () =&gt; {</w:t>
        <w:br/>
        <w:t>const product = {name:"Phone", price:"$599", images:["https://via.placeholder.com/150"], reviews:["Good","Nice"]};</w:t>
        <w:br/>
        <w:t>return (</w:t>
        <w:br/>
        <w:t>&lt;div&gt;</w:t>
        <w:br/>
        <w:t>&lt;h1&gt;{product.name}&lt;/h1&gt;</w:t>
        <w:br/>
        <w:t>&lt;h2&gt;{product.price}&lt;/h2&gt;</w:t>
        <w:br/>
        <w:t>{product.images.map((img,i)=&gt;&lt;img key={i} src={img} alt="" /&gt;)}</w:t>
        <w:br/>
        <w:t>&lt;h3&gt;Reviews:&lt;/h3&gt;</w:t>
        <w:br/>
        <w:t>&lt;ul&gt;{product.reviews.map((r,i)=&gt;&lt;li key={i}&gt;{r}&lt;/li&gt;)}&lt;/ul&gt;</w:t>
        <w:br/>
        <w:t>&lt;button&gt;Add to Cart&lt;/button&gt;</w:t>
        <w:br/>
        <w:t>&lt;/div&gt;</w:t>
        <w:br/>
        <w:t>);</w:t>
        <w:br/>
        <w:t>};</w:t>
        <w:br/>
        <w:t>export default ProductPage;</w:t>
      </w:r>
    </w:p>
    <w:p>
      <w:r>
        <w:rPr>
          <w:b/>
          <w:sz w:val="20"/>
        </w:rPr>
        <w:t>Expected Output:</w:t>
      </w:r>
    </w:p>
    <w:p>
      <w:r>
        <w:t>Expected Output:</w:t>
        <w:br/>
        <w:t>Product page displaying:</w:t>
        <w:br/>
        <w:t>- Large heading: "Phone"</w:t>
        <w:br/>
        <w:t>- Price: "$599" as subheading</w:t>
        <w:br/>
        <w:t>- Product image: 150x150 placeholder image</w:t>
        <w:br/>
        <w:t>- Reviews section with:</w:t>
        <w:br/>
        <w:t xml:space="preserve">  * "Reviews:" heading</w:t>
        <w:br/>
        <w:t xml:space="preserve">  * Bulleted list: "Good", "Nice"</w:t>
        <w:br/>
        <w:t>- "Add to Cart" button at bottom</w:t>
      </w:r>
    </w:p>
    <w:p>
      <w:r>
        <w:rPr>
          <w:b/>
          <w:sz w:val="22"/>
        </w:rPr>
        <w:t>Practical 28: Short Dynamic Website (HTML/CSS/JS)</w:t>
      </w:r>
    </w:p>
    <w:p>
      <w:r>
        <w:rPr>
          <w:b/>
          <w:sz w:val="20"/>
        </w:rPr>
        <w:t>Code:</w:t>
      </w:r>
    </w:p>
    <w:p>
      <w:r>
        <w:t>&lt;!DOCTYPE html&gt;</w:t>
        <w:br/>
        <w:t>&lt;html lang="en"&gt;</w:t>
        <w:br/>
        <w:t>&lt;head&gt;</w:t>
        <w:br/>
        <w:t>&lt;meta charset="UTF-8"&gt;</w:t>
        <w:br/>
        <w:t>&lt;meta name="viewport" content="width=device-width, initial-scale=1.0"&gt;</w:t>
        <w:br/>
        <w:t>&lt;title&gt;Short Dynamic Website&lt;/title&gt;</w:t>
        <w:br/>
        <w:t>&lt;style&gt;</w:t>
        <w:br/>
        <w:t>body { font-family: Arial, sans-serif; margin: 0; padding: 0; background: #f5f5f5; }</w:t>
        <w:br/>
        <w:t>header { background: #bf6934; color: white; padding: 15px; text-align: center; }</w:t>
        <w:br/>
        <w:t>nav { background: #333; padding: 10px; text-align: center; }</w:t>
        <w:br/>
        <w:t>nav a { color: white; margin: 0 10px; text-decoration: none; }</w:t>
        <w:br/>
        <w:t>nav a:hover { text-decoration: underline; }</w:t>
        <w:br/>
        <w:t>main { padding: 20px; text-align: center; }</w:t>
        <w:br/>
        <w:t>button { padding: 10px 20px; margin-top: 10px; cursor: pointer; }</w:t>
        <w:br/>
        <w:t>#dynamicText { color: #4CAF50; font-weight: bold; }</w:t>
        <w:br/>
        <w:t>&lt;/style&gt;</w:t>
        <w:br/>
        <w:t>&lt;/head&gt;</w:t>
        <w:br/>
        <w:t>&lt;body&gt;</w:t>
        <w:br/>
        <w:br/>
        <w:t>&lt;header&gt;</w:t>
        <w:br/>
        <w:t>&lt;h1&gt;My Short Dynamic Website&lt;/h1&gt;</w:t>
        <w:br/>
        <w:t>&lt;/header&gt;</w:t>
        <w:br/>
        <w:br/>
        <w:t>&lt;nav&gt;</w:t>
        <w:br/>
        <w:t>&lt;a href="#home" onclick="showSection('home')"&gt;Home&lt;/a&gt;</w:t>
        <w:br/>
        <w:t>&lt;a href="#about" onclick="showSection('about')"&gt;About&lt;/a&gt;</w:t>
        <w:br/>
        <w:t>&lt;a href="#contact" onclick="showSection('contact')"&gt;Contact&lt;/a&gt;</w:t>
        <w:br/>
        <w:t>&lt;/nav&gt;</w:t>
        <w:br/>
        <w:br/>
        <w:t>&lt;main&gt;</w:t>
        <w:br/>
        <w:t>&lt;section id="home"&gt;</w:t>
        <w:br/>
        <w:t>&lt;h2&gt;Welcome to the Home Page&lt;/h2&gt;</w:t>
        <w:br/>
        <w:t>&lt;p&gt;This is a short dynamic website built with HTML, CSS, and JavaScript.&lt;/p&gt;</w:t>
        <w:br/>
        <w:t>&lt;button onclick="changeText()"&gt;Click Me!&lt;/button&gt;</w:t>
        <w:br/>
        <w:t>&lt;p id="dynamicText"&gt;Hello World!&lt;/p&gt;</w:t>
        <w:br/>
        <w:t>&lt;/section&gt;</w:t>
        <w:br/>
        <w:br/>
        <w:t>&lt;section id="about" style="display:none"&gt;</w:t>
        <w:br/>
        <w:t>&lt;h2&gt;About Us&lt;/h2&gt;</w:t>
        <w:br/>
        <w:t>&lt;p&gt;We create simple, dynamic websites using modern web technologies.&lt;/p&gt;</w:t>
        <w:br/>
        <w:t>&lt;/section&gt;</w:t>
        <w:br/>
        <w:br/>
        <w:t>&lt;section id="contact" style="display:none"&gt;</w:t>
        <w:br/>
        <w:t>&lt;h2&gt;Contact Us&lt;/h2&gt;</w:t>
        <w:br/>
        <w:t>&lt;p&gt;Email: contact@example.com&lt;/p&gt;</w:t>
        <w:br/>
        <w:t>&lt;p&gt;Phone: +1234567890&lt;/p&gt;</w:t>
        <w:br/>
        <w:t>&lt;/section&gt;</w:t>
        <w:br/>
        <w:t>&lt;/main&gt;</w:t>
        <w:br/>
        <w:br/>
        <w:t>&lt;script&gt;</w:t>
        <w:br/>
        <w:t>function changeText() {</w:t>
        <w:br/>
        <w:t>const text = document.getElementById("dynamicText");</w:t>
        <w:br/>
        <w:t>text.innerText = text.innerText === "Hello World!" ? "You clicked the button!" : "Hello World!";</w:t>
        <w:br/>
        <w:t>}</w:t>
        <w:br/>
        <w:br/>
        <w:t>function showSection(sectionId) {</w:t>
        <w:br/>
        <w:t>const sections = document.querySelectorAll("main section");</w:t>
        <w:br/>
        <w:t>sections.forEach(sec =&gt; sec.style.display = "none");</w:t>
        <w:br/>
        <w:t>document.getElementById(sectionId).style.display = "block";</w:t>
        <w:br/>
        <w:t>}</w:t>
        <w:br/>
        <w:t>&lt;/script&gt;</w:t>
        <w:br/>
        <w:br/>
        <w:t>&lt;/body&gt;</w:t>
        <w:br/>
        <w:t>&lt;/html&gt;</w:t>
      </w:r>
    </w:p>
    <w:p>
      <w:r>
        <w:rPr>
          <w:b/>
          <w:sz w:val="20"/>
        </w:rPr>
        <w:t>Expected Output:</w:t>
      </w:r>
    </w:p>
    <w:p>
      <w:r>
        <w:t>Expected Output:</w:t>
        <w:br/>
        <w:t>Multi-section website with:</w:t>
        <w:br/>
        <w:t>- Brown header: "My Short Dynamic Website"</w:t>
        <w:br/>
        <w:t>- Black navigation bar: Home | About | Contact</w:t>
        <w:br/>
        <w:t>- Home section (default): Welcome text, "Click Me!" button, dynamic text</w:t>
        <w:br/>
        <w:t>- About section: Information about the website</w:t>
        <w:br/>
        <w:t>- Contact section: Email and phone details</w:t>
        <w:br/>
        <w:t>- Button toggles text between "Hello World!" and "You clicked the button!"</w:t>
        <w:br/>
        <w:t>- Navigation switches between sections dynamically</w:t>
      </w:r>
    </w:p>
    <w:p>
      <w:r>
        <w:rPr>
          <w:b/>
          <w:sz w:val="22"/>
        </w:rPr>
        <w:t>Practical 29: Advanced Dynamic Site (React List Management)</w:t>
      </w:r>
    </w:p>
    <w:p>
      <w:r>
        <w:rPr>
          <w:b/>
          <w:sz w:val="20"/>
        </w:rPr>
        <w:t>Code:</w:t>
      </w:r>
    </w:p>
    <w:p>
      <w:r>
        <w:t>import React, { useState } from "react";</w:t>
        <w:br/>
        <w:br/>
        <w:t>export default function App() {</w:t>
        <w:br/>
        <w:t>const [items, setItems] = useState(["Item 1", "Item 2"]);</w:t>
        <w:br/>
        <w:t>const [newItem, setNewItem] = useState("");</w:t>
        <w:br/>
        <w:br/>
        <w:t>return (</w:t>
        <w:br/>
        <w:t>&lt;div style={{ padding: "20px", fontFamily: "Arial" }}&gt;</w:t>
        <w:br/>
        <w:t>&lt;h1&gt;Advanced Dynamic Site&lt;/h1&gt;</w:t>
        <w:br/>
        <w:br/>
        <w:t>&lt;input</w:t>
        <w:br/>
        <w:t>type="text"</w:t>
        <w:br/>
        <w:t>value={newItem}</w:t>
        <w:br/>
        <w:t>placeholder="New Item"</w:t>
        <w:br/>
        <w:t>onChange={e =&gt; setNewItem(e.target.value)}</w:t>
        <w:br/>
        <w:t>/&gt;</w:t>
        <w:br/>
        <w:t>&lt;button onClick={() =&gt; {</w:t>
        <w:br/>
        <w:t>if(newItem) { setItems([...items, newItem]); setNewItem(""); }</w:t>
        <w:br/>
        <w:t>}}&gt;Add&lt;/button&gt;</w:t>
        <w:br/>
        <w:br/>
        <w:t>&lt;ul&gt;</w:t>
        <w:br/>
        <w:t>{items.map((item, i) =&gt; (</w:t>
        <w:br/>
        <w:t>&lt;li key={i}&gt;</w:t>
        <w:br/>
        <w:t>{item} &lt;button onClick={() =&gt; setItems(items.filter((_, idx) =&gt; idx !== i))}&gt;Remove&lt;/button&gt;</w:t>
        <w:br/>
        <w:t>&lt;/li&gt;</w:t>
        <w:br/>
        <w:t>))}</w:t>
        <w:br/>
        <w:t>&lt;/ul&gt;</w:t>
        <w:br/>
        <w:br/>
        <w:t>{items.length === 0 &amp;&amp; &lt;p&gt;No items!&lt;/p&gt;}</w:t>
        <w:br/>
        <w:t>&lt;/div&gt;</w:t>
        <w:br/>
        <w:t>);</w:t>
        <w:br/>
        <w:t>}</w:t>
        <w:br/>
        <w:br/>
        <w:t>// Run Instructions</w:t>
        <w:br/>
        <w:t>// Create React app:</w:t>
        <w:br/>
        <w:t>// npx create-react-app advanced-site</w:t>
        <w:br/>
        <w:t>// cd advanced-site</w:t>
        <w:br/>
        <w:br/>
        <w:t>// Replace src/App.js with the above code.</w:t>
        <w:br/>
        <w:br/>
        <w:t>// Run the app:</w:t>
        <w:br/>
        <w:t>// npm start</w:t>
        <w:br/>
        <w:br/>
        <w:t>// Open http://localhost:3000</w:t>
      </w:r>
    </w:p>
    <w:p>
      <w:r>
        <w:rPr>
          <w:b/>
          <w:sz w:val="20"/>
        </w:rPr>
        <w:t>Expected Output:</w:t>
      </w:r>
    </w:p>
    <w:p>
      <w:r>
        <w:t>Expected Output:</w:t>
        <w:br/>
        <w:t>Dynamic list management interface:</w:t>
        <w:br/>
        <w:t>- Heading: "Advanced Dynamic Site"</w:t>
        <w:br/>
        <w:t>- Input field with "New Item" placeholder and "Add" button</w:t>
        <w:br/>
        <w:t>- Initial list: "Item 1" and "Item 2", each with "Remove" button</w:t>
        <w:br/>
        <w:t>- Adding new items: Type in input, click Add - item appears in list, input clears</w:t>
        <w:br/>
        <w:t>- Removing items: Click Remove next to any item - item disappears from list</w:t>
        <w:br/>
        <w:t>- Empty state: If all items removed, displays "No items!" message</w:t>
      </w:r>
    </w:p>
    <w:p>
      <w:r>
        <w:rPr>
          <w:b/>
          <w:sz w:val="22"/>
        </w:rPr>
        <w:t>Practical 30: Student Management System (React Router)</w:t>
      </w:r>
    </w:p>
    <w:p>
      <w:r>
        <w:rPr>
          <w:b/>
          <w:sz w:val="20"/>
        </w:rPr>
        <w:t>Code:</w:t>
      </w:r>
    </w:p>
    <w:p>
      <w:r>
        <w:t>// Steps to Set Up</w:t>
        <w:br/>
        <w:t>// Create React app:</w:t>
        <w:br/>
        <w:t>// npx create-react-app student-system</w:t>
        <w:br/>
        <w:t>// cd student-system</w:t>
        <w:br/>
        <w:br/>
        <w:t>// Install React Router:</w:t>
        <w:br/>
        <w:t>// npm install react-router-dom</w:t>
        <w:br/>
        <w:br/>
        <w:t>import React from "react";</w:t>
        <w:br/>
        <w:t>import { BrowserRouter as Router, Routes, Route, Link } from "react-router-dom";</w:t>
        <w:br/>
        <w:br/>
        <w:t>// Pages</w:t>
        <w:br/>
        <w:t>const Home = () =&gt; &lt;h2&gt;Welcome to Student Management System&lt;/h2&gt;;</w:t>
        <w:br/>
        <w:t>const Registration = () =&gt; (</w:t>
        <w:br/>
        <w:t>&lt;div&gt;</w:t>
        <w:br/>
        <w:t>&lt;h2&gt;Registration&lt;/h2&gt;</w:t>
        <w:br/>
        <w:t>&lt;input type="text" placeholder="Name" /&gt;&lt;br/&gt;&lt;br/&gt;</w:t>
        <w:br/>
        <w:t>&lt;input type="email" placeholder="Email" /&gt;&lt;br/&gt;&lt;br/&gt;</w:t>
        <w:br/>
        <w:t>&lt;button&gt;Register&lt;/button&gt;</w:t>
        <w:br/>
        <w:t>&lt;/div&gt;</w:t>
        <w:br/>
        <w:t>);</w:t>
        <w:br/>
        <w:t>const Login = () =&gt; (</w:t>
        <w:br/>
        <w:t>&lt;div&gt;</w:t>
        <w:br/>
        <w:t>&lt;h2&gt;Login&lt;/h2&gt;</w:t>
        <w:br/>
        <w:t>&lt;input type="email" placeholder="Email" /&gt;&lt;br/&gt;&lt;br/&gt;</w:t>
        <w:br/>
        <w:t>&lt;input type="password" placeholder="Password" /&gt;&lt;br/&gt;&lt;br/&gt;</w:t>
        <w:br/>
        <w:t>&lt;button&gt;Login&lt;/button&gt;</w:t>
        <w:br/>
        <w:t>&lt;/div&gt;</w:t>
        <w:br/>
        <w:t>);</w:t>
        <w:br/>
        <w:t>const Contact = () =&gt; (</w:t>
        <w:br/>
        <w:t>&lt;div&gt;</w:t>
        <w:br/>
        <w:t>&lt;h2&gt;Contact Us&lt;/h2&gt;</w:t>
        <w:br/>
        <w:t>&lt;p&gt;Email: contact@example.com&lt;/p&gt;</w:t>
        <w:br/>
        <w:t>&lt;p&gt;Phone: +1234567890&lt;/p&gt;</w:t>
        <w:br/>
        <w:t>&lt;/div&gt;</w:t>
        <w:br/>
        <w:t>);</w:t>
        <w:br/>
        <w:t>const About = () =&gt; &lt;h2&gt;About Us: We manage student data efficiently.&lt;/h2&gt;;</w:t>
        <w:br/>
        <w:br/>
        <w:t>function App() {</w:t>
        <w:br/>
        <w:t>return (</w:t>
        <w:br/>
        <w:t>&lt;Router&gt;</w:t>
        <w:br/>
        <w:t>&lt;div style={{ padding: "10px", fontFamily: "Arial" }}&gt;</w:t>
        <w:br/>
        <w:t>&lt;nav style={{ marginBottom: "20px" }}&gt;</w:t>
        <w:br/>
        <w:t>&lt;Link to="/" style={{ margin: "0 10px" }}&gt;Home&lt;/Link&gt;</w:t>
        <w:br/>
        <w:t>&lt;Link to="/register" style={{ margin: "0 10px" }}&gt;Register&lt;/Link&gt;</w:t>
        <w:br/>
        <w:t>&lt;Link to="/login" style={{ margin: "0 10px" }}&gt;Login&lt;/Link&gt;</w:t>
        <w:br/>
        <w:t>&lt;Link to="/contact" style={{ margin: "0 10px" }}&gt;Contact&lt;/Link&gt;</w:t>
        <w:br/>
        <w:t>&lt;Link to="/about" style={{ margin: "0 10px" }}&gt;About&lt;/Link&gt;</w:t>
        <w:br/>
        <w:t>&lt;/nav&gt;</w:t>
        <w:br/>
        <w:br/>
        <w:t>&lt;Routes&gt;</w:t>
        <w:br/>
        <w:t>&lt;Route path="/" element={&lt;Home /&gt;} /&gt;</w:t>
        <w:br/>
        <w:t>&lt;Route path="/register" element={&lt;Registration /&gt;} /&gt;</w:t>
        <w:br/>
        <w:t>&lt;Route path="/login" element={&lt;Login /&gt;} /&gt;</w:t>
        <w:br/>
        <w:t>&lt;Route path="/contact" element={&lt;Contact /&gt;} /&gt;</w:t>
        <w:br/>
        <w:t>&lt;Route path="/about" element={&lt;About /&gt;} /&gt;</w:t>
        <w:br/>
        <w:t>&lt;/Routes&gt;</w:t>
        <w:br/>
        <w:t>&lt;/div&gt;</w:t>
        <w:br/>
        <w:t>&lt;/Router&gt;</w:t>
        <w:br/>
        <w:t>);</w:t>
        <w:br/>
        <w:t>}</w:t>
        <w:br/>
        <w:br/>
        <w:t>export default App;</w:t>
        <w:br/>
        <w:br/>
        <w:t>// Run Instructions</w:t>
        <w:br/>
        <w:t>// Start the app:</w:t>
        <w:br/>
        <w:t>// npm start</w:t>
        <w:br/>
        <w:br/>
        <w:t>// Open browser: http://localhost:3000</w:t>
      </w:r>
    </w:p>
    <w:p>
      <w:r>
        <w:rPr>
          <w:b/>
          <w:sz w:val="20"/>
        </w:rPr>
        <w:t>Expected Output:</w:t>
      </w:r>
    </w:p>
    <w:p>
      <w:r>
        <w:t>Expected Output:</w:t>
        <w:br/>
        <w:t>Student Management System with navigation:</w:t>
        <w:br/>
        <w:t>- Navigation bar: Home | Register | Login | Contact | About</w:t>
        <w:br/>
        <w:t>- Home page: "Welcome to Student Management System"</w:t>
        <w:br/>
        <w:t>- Registration page: Form with Name, Email inputs and Register button</w:t>
        <w:br/>
        <w:t>- Login page: Form with Email, Password inputs and Login button</w:t>
        <w:br/>
        <w:t>- Contact page: Displays contact email and phone number</w:t>
        <w:br/>
        <w:t>- About page: Brief description about student data management</w:t>
        <w:br/>
        <w:t>- URLs change dynamically when navigating between pages</w:t>
      </w:r>
    </w:p>
    <w:sectPr w:rsidR="00FC693F" w:rsidRPr="0006063C" w:rsidSect="00034616">
      <w:pgSz w:w="12240" w:h="15840"/>
      <w:pgMar w:top="432" w:right="720" w:bottom="432" w:left="720" w:header="720" w:footer="720" w:gutter="0"/>
      <w:cols w:space="36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